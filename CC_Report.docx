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6E7A3">
      <w:pPr>
        <w:pStyle w:val="36"/>
        <w:rPr>
          <w:rFonts w:hint="default" w:ascii="Calibri" w:hAnsi="Calibri" w:cs="Calibri"/>
          <w:b/>
          <w:bCs/>
          <w:sz w:val="60"/>
          <w:szCs w:val="60"/>
        </w:rPr>
      </w:pPr>
      <w:r>
        <w:rPr>
          <w:rFonts w:hint="default" w:ascii="Calibri" w:hAnsi="Calibri" w:cs="Calibri"/>
          <w:b/>
          <w:bCs/>
          <w:sz w:val="60"/>
          <w:szCs w:val="60"/>
        </w:rPr>
        <w:t>Cloud Cluster Simulation Framework Documentation</w:t>
      </w:r>
    </w:p>
    <w:p w14:paraId="2F413487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(Python Flask &amp; Docker)</w:t>
      </w:r>
    </w:p>
    <w:p w14:paraId="60C2FB56">
      <w:pPr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  <w:t/>
      </w: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M VENKAT CHARAN</w:t>
      </w:r>
    </w:p>
    <w:p w14:paraId="7388F07D">
      <w:pPr>
        <w:pStyle w:val="2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System Overview</w:t>
      </w:r>
      <w:bookmarkStart w:id="0" w:name="_GoBack"/>
      <w:bookmarkEnd w:id="0"/>
    </w:p>
    <w:p w14:paraId="677ED64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system simulates a simplified cloud cluster environment using Docker containers as nodes. It provides the following core functionalities:</w:t>
      </w:r>
    </w:p>
    <w:p w14:paraId="07EE7CB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Node Management: Add or remove Docker-based nodes with specified CPU core capacity.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Pod Scheduling: Deploy pods with CPU resource requirements using a First-Fit scheduling algorithm.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Node Health Monitoring: Detects unreachable nodes via periodic heartbeat checks.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Partial Failure Recovery: When nodes are stopped, associated pods are removed.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RESTful API Interface: Manage the cluster via API, with a basic web UI for status visualization.</w:t>
      </w:r>
    </w:p>
    <w:p w14:paraId="567EF4C4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36"/>
          <w:szCs w:val="36"/>
        </w:rPr>
        <w:t>System Testing</w:t>
      </w:r>
    </w:p>
    <w:p w14:paraId="42B907A9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 Case 1</w:t>
      </w:r>
      <w:r>
        <w:rPr>
          <w:rFonts w:hint="default" w:ascii="Calibri" w:hAnsi="Calibri" w:cs="Calibri"/>
          <w:sz w:val="28"/>
          <w:szCs w:val="28"/>
        </w:rPr>
        <w:t>: Add a Node</w:t>
      </w:r>
    </w:p>
    <w:p w14:paraId="04C82D17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Description: Add a node to the cluster with specified CPU cores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Input: cpu_cores = </w:t>
      </w:r>
      <w:r>
        <w:rPr>
          <w:rFonts w:hint="default" w:ascii="Calibri" w:hAnsi="Calibri" w:cs="Calibri"/>
          <w:sz w:val="28"/>
          <w:szCs w:val="28"/>
          <w:lang w:val="en-IN"/>
        </w:rPr>
        <w:t>5</w:t>
      </w:r>
      <w:r>
        <w:rPr>
          <w:rFonts w:hint="default" w:ascii="Calibri" w:hAnsi="Calibri" w:cs="Calibri"/>
          <w:sz w:val="28"/>
          <w:szCs w:val="28"/>
        </w:rPr>
        <w:t xml:space="preserve"> via web form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Expected Output: Node appears in node list with "running" status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Command: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curl -X POST http://127.0.0.1:5005/add_node -F "cpu_cores=2"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4F67B11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Verification:</w:t>
      </w:r>
    </w:p>
    <w:p w14:paraId="379C3F0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773930" cy="152908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  <w:lang w:val="en-IN"/>
        </w:rPr>
        <w:t>-</w:t>
      </w:r>
    </w:p>
    <w:p w14:paraId="639B15E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3705860" cy="4208145"/>
            <wp:effectExtent l="0" t="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07F9">
      <w:pPr>
        <w:rPr>
          <w:rFonts w:hint="default" w:ascii="Calibri" w:hAnsi="Calibri" w:cs="Calibri"/>
          <w:sz w:val="28"/>
          <w:szCs w:val="28"/>
          <w:u w:val="single"/>
        </w:rPr>
      </w:pPr>
    </w:p>
    <w:p w14:paraId="1E20118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 Case 2</w:t>
      </w:r>
      <w:r>
        <w:rPr>
          <w:rFonts w:hint="default" w:ascii="Calibri" w:hAnsi="Calibri" w:cs="Calibri"/>
          <w:sz w:val="28"/>
          <w:szCs w:val="28"/>
        </w:rPr>
        <w:t>: Launch a Pod</w:t>
      </w:r>
    </w:p>
    <w:p w14:paraId="645DB05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Description: Launch a pod with specific CPU requirement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Input: cpu_request = 1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Expected Output: Pod is assigned to a node with sufficient CPU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Command: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curl -X POST http://127.0.0.1:5005/launch_pod -F "cpu_request=1"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75EB345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Verification: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132070" cy="15132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5D5B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157470" cy="559244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D850">
      <w:pPr>
        <w:rPr>
          <w:rFonts w:hint="default" w:ascii="Calibri" w:hAnsi="Calibri" w:cs="Calibri"/>
          <w:sz w:val="28"/>
          <w:szCs w:val="28"/>
          <w:u w:val="single"/>
        </w:rPr>
      </w:pPr>
    </w:p>
    <w:p w14:paraId="5B44F18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 Case 3</w:t>
      </w:r>
      <w:r>
        <w:rPr>
          <w:rFonts w:hint="default" w:ascii="Calibri" w:hAnsi="Calibri" w:cs="Calibri"/>
          <w:sz w:val="28"/>
          <w:szCs w:val="28"/>
        </w:rPr>
        <w:t>: View Node and Pod Lists in UI</w:t>
      </w:r>
    </w:p>
    <w:p w14:paraId="7EF1EFB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Description: Use Web UI to inspect nodes and pods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Expected Output: Nodes and pods shown in tables with CPU usage and status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Access: http://127.0.0.1:5005/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Verification: </w:t>
      </w:r>
    </w:p>
    <w:p w14:paraId="7903019F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356860" cy="428942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A05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 Case 4</w:t>
      </w:r>
      <w:r>
        <w:rPr>
          <w:rFonts w:hint="default" w:ascii="Calibri" w:hAnsi="Calibri" w:cs="Calibri"/>
          <w:sz w:val="28"/>
          <w:szCs w:val="28"/>
        </w:rPr>
        <w:t>: Stop a Node and Verify Pod Removal</w:t>
      </w:r>
    </w:p>
    <w:p w14:paraId="7B63E15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Description: Stop a node and verify its removal and associated pods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Steps: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1. Get node_id via UI or list_nodes API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2. Execute delete command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Command: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curl -X DELETE http://127.0.0.1:5005/stop_node/&lt;node_id&gt;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Expected Output: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Node is removed from list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Associated pods are removed from pod list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Verification: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5A4D03A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Before Node Removal</w:t>
      </w:r>
    </w:p>
    <w:p w14:paraId="25E580C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084445" cy="581215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DACC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After 10 seconds of Node Removal:-</w:t>
      </w:r>
    </w:p>
    <w:p w14:paraId="19530A5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882515" cy="2408555"/>
            <wp:effectExtent l="0" t="0" r="95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AB9">
      <w:pPr>
        <w:rPr>
          <w:rFonts w:hint="default" w:ascii="Calibri" w:hAnsi="Calibri" w:cs="Calibri"/>
          <w:sz w:val="28"/>
          <w:szCs w:val="28"/>
        </w:rPr>
      </w:pPr>
    </w:p>
    <w:p w14:paraId="41C7F2D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 Case 5</w:t>
      </w:r>
      <w:r>
        <w:rPr>
          <w:rFonts w:hint="default" w:ascii="Calibri" w:hAnsi="Calibri" w:cs="Calibri"/>
          <w:sz w:val="28"/>
          <w:szCs w:val="28"/>
        </w:rPr>
        <w:t>: Health Monitor - Simulate Node Failure</w:t>
      </w:r>
    </w:p>
    <w:p w14:paraId="2EBBD2E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Description: Stop Docker container manually to simulate node failure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Steps: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1. Get container_id via `docker ps`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2. Run: docker stop &lt;container_id&gt;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3. Wait 10–20 seconds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Expected Output: Node status changes to "unreachable"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Verification: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3616C22A">
      <w:pPr>
        <w:rPr>
          <w:rFonts w:hint="default" w:ascii="Calibri" w:hAnsi="Calibri" w:cs="Calibri"/>
          <w:sz w:val="28"/>
          <w:szCs w:val="28"/>
        </w:rPr>
      </w:pPr>
    </w:p>
    <w:p w14:paraId="0B184359">
      <w:pPr>
        <w:rPr>
          <w:rFonts w:hint="default" w:ascii="Calibri" w:hAnsi="Calibri" w:cs="Calibri"/>
          <w:sz w:val="28"/>
          <w:szCs w:val="28"/>
        </w:rPr>
      </w:pPr>
    </w:p>
    <w:p w14:paraId="600E11F6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Before Deletion in Docker Desktop:-</w:t>
      </w:r>
    </w:p>
    <w:p w14:paraId="66B34479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Status:-Running</w:t>
      </w:r>
    </w:p>
    <w:p w14:paraId="4A5F21FB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6163310" cy="321056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9EA8">
      <w:pPr>
        <w:rPr>
          <w:rFonts w:hint="default" w:ascii="Calibri" w:hAnsi="Calibri" w:cs="Calibri"/>
          <w:sz w:val="28"/>
          <w:szCs w:val="28"/>
        </w:rPr>
      </w:pPr>
    </w:p>
    <w:p w14:paraId="0FC1E98D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After Deletion in Docker Desktop:-</w:t>
      </w:r>
    </w:p>
    <w:p w14:paraId="006EF998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Status:-Unreachable</w:t>
      </w:r>
    </w:p>
    <w:p w14:paraId="61EA2A6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6009640" cy="3219450"/>
            <wp:effectExtent l="0" t="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0B74">
      <w:pPr>
        <w:pStyle w:val="2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API Endpoints</w:t>
      </w:r>
    </w:p>
    <w:p w14:paraId="75425BC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/ [GET] - View cluster status and web UI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/add_node [POST] - Add a node with specified cpu_cores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/list_nodes [GET] - List all nodes in JSON format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/stop_node/&lt;node_id&gt; [DELETE] - Stop and remove a node and its pods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/launch_pod [POST] - Launch a pod with a CPU request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/pod_status/&lt;pod_id&gt; [GET] - Get the node assignment of a pod</w:t>
      </w:r>
    </w:p>
    <w:p w14:paraId="0DC8884A">
      <w:pPr>
        <w:pStyle w:val="2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Architecture Summary</w:t>
      </w:r>
    </w:p>
    <w:p w14:paraId="6121370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Nodes: Docker containers with defined CPU cores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Pods: Workload requests tracked in memory (not real containers)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API Server: Flask app managing the REST API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Node Manager: Handles node lifecycle using Docker SDK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Pod Scheduler: First-Fit logic in schedule_pod()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Heartbeat Monitor: Background thread checking node health</w:t>
      </w:r>
    </w:p>
    <w:p w14:paraId="5247FD13">
      <w:pPr>
        <w:pStyle w:val="2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Assumptions</w:t>
      </w:r>
    </w:p>
    <w:p w14:paraId="2EC4A85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Docker must be installed and running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Python dependencies: flask, docker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Run using `python app.py`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Pods are simulated (not actual containers)</w:t>
      </w:r>
    </w:p>
    <w:p w14:paraId="495F5860">
      <w:pPr>
        <w:pStyle w:val="2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Technology Stack</w:t>
      </w:r>
    </w:p>
    <w:p w14:paraId="69CE3CC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 Python: Main language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Flask: Web framework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Docker SDK (Python): Docker control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Docker: Used to simulate nodes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- HTML/CSS: Basic web UI</w:t>
      </w:r>
    </w:p>
    <w:p w14:paraId="12E4B7C1">
      <w:pPr>
        <w:rPr>
          <w:rFonts w:hint="default" w:ascii="Calibri" w:hAnsi="Calibri" w:cs="Calibri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AD5"/>
    <w:rsid w:val="00AA1D8D"/>
    <w:rsid w:val="00B47730"/>
    <w:rsid w:val="00CB0664"/>
    <w:rsid w:val="00CC32CC"/>
    <w:rsid w:val="00D04383"/>
    <w:rsid w:val="00FC693F"/>
    <w:rsid w:val="08F304D8"/>
    <w:rsid w:val="11564717"/>
    <w:rsid w:val="11F0177A"/>
    <w:rsid w:val="51964F5D"/>
    <w:rsid w:val="58E56C6E"/>
    <w:rsid w:val="5A11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465</Words>
  <Characters>2654</Characters>
  <Lines>22</Lines>
  <Paragraphs>6</Paragraphs>
  <TotalTime>23</TotalTime>
  <ScaleCrop>false</ScaleCrop>
  <LinksUpToDate>false</LinksUpToDate>
  <CharactersWithSpaces>3113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mvrch</cp:lastModifiedBy>
  <dcterms:modified xsi:type="dcterms:W3CDTF">2025-04-21T07:53:55Z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E86B1D781B3641EBBBAF617185916A41_12</vt:lpwstr>
  </property>
</Properties>
</file>